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Problem Statement &amp; Objectives</w:t>
      </w:r>
    </w:p>
    <w:p>
      <w:pPr>
        <w:pStyle w:val="Heading2"/>
      </w:pPr>
      <w:r>
        <w:t>Problem Statement</w:t>
      </w:r>
    </w:p>
    <w:p>
      <w:r>
        <w:t>Users often forget important events, deadlines, or appointments due to the lack of a simple, effective event reminder application. The goal is to develop a user-friendly Native Android mobile application that allows users to add events, display a countdown for each event, and receive reminders, helping users stay organized and productive.</w:t>
      </w:r>
    </w:p>
    <w:p>
      <w:pPr>
        <w:pStyle w:val="Heading2"/>
      </w:pPr>
      <w:r>
        <w:t>Objectives</w:t>
      </w:r>
    </w:p>
    <w:p>
      <w:r>
        <w:rPr>
          <w:b/>
        </w:rPr>
        <w:t xml:space="preserve">• </w:t>
      </w:r>
      <w:r>
        <w:t>Develop a Native Android App using Kotlin.</w:t>
        <w:br/>
      </w:r>
      <w:r>
        <w:rPr>
          <w:b/>
        </w:rPr>
        <w:t xml:space="preserve">• </w:t>
      </w:r>
      <w:r>
        <w:t>Implement an intuitive interface that allows users to:</w:t>
        <w:br/>
      </w:r>
      <w:r>
        <w:t xml:space="preserve">    - Add, Edit, Delete events.</w:t>
        <w:br/>
        <w:t xml:space="preserve">    - View countdowns to upcoming events.</w:t>
        <w:br/>
        <w:t xml:space="preserve">    - Receive notifications/reminders before the event date.</w:t>
        <w:br/>
      </w:r>
      <w:r>
        <w:rPr>
          <w:b/>
        </w:rPr>
        <w:t xml:space="preserve">• </w:t>
      </w:r>
      <w:r>
        <w:t>Use Room Database for local data storage without backend dependency.</w:t>
        <w:br/>
      </w:r>
      <w:r>
        <w:rPr>
          <w:b/>
        </w:rPr>
        <w:t xml:space="preserve">• </w:t>
      </w:r>
      <w:r>
        <w:t>Follow MVVM (Model-View-ViewModel) architecture to ensure scalability and clean code organization.</w:t>
        <w:br/>
      </w:r>
      <w:r>
        <w:rPr>
          <w:b/>
        </w:rPr>
        <w:t xml:space="preserve">• </w:t>
      </w:r>
      <w:r>
        <w:t>Ensure the app works offline and provides fast performance.</w:t>
        <w:br/>
      </w:r>
      <w:r>
        <w:rPr>
          <w:b/>
        </w:rPr>
        <w:t xml:space="preserve">• </w:t>
      </w:r>
      <w:r>
        <w:t>Provide a simple and user-friendly UI/UX design for easy navigation.</w:t>
        <w:br/>
      </w:r>
    </w:p>
    <w:p>
      <w:pPr>
        <w:pStyle w:val="Heading2"/>
      </w:pPr>
      <w:r>
        <w:t>1.1 Use Case Diagram &amp; Descriptions</w:t>
      </w:r>
    </w:p>
    <w:p>
      <w:r>
        <w:t>+-----------------------+</w:t>
        <w:br/>
        <w:t>|        User           |</w:t>
        <w:br/>
        <w:t>+-----------------------+</w:t>
        <w:br/>
        <w:t xml:space="preserve">           |</w:t>
        <w:br/>
        <w:t>+----------+----------+----------+</w:t>
        <w:br/>
        <w:t>|                     |                     |</w:t>
        <w:br/>
        <w:t>+-----------+   +--------------+  +----------------+</w:t>
        <w:br/>
        <w:t>|  Add Event|   |  View Events |  |  Edit/Delete   |</w:t>
        <w:br/>
        <w:t>+-----------+   +--------------+  +----------------+</w:t>
        <w:br/>
        <w:t xml:space="preserve">                                          |</w:t>
        <w:br/>
        <w:t xml:space="preserve">                               +------------------+</w:t>
        <w:br/>
        <w:t xml:space="preserve">                               |  Set Reminder    |</w:t>
        <w:br/>
        <w:t xml:space="preserve">                               +------------------+</w:t>
      </w:r>
    </w:p>
    <w:p>
      <w:r>
        <w:t>Use Case Descriptions:</w:t>
        <w:br/>
        <w:t>- User interacts with the application.</w:t>
        <w:br/>
        <w:t>- The user can Add Event by entering event details.</w:t>
        <w:br/>
        <w:t>- The user can View Events, showing the list of all events with countdown timers.</w:t>
        <w:br/>
        <w:t>- The user can Edit/Delete any existing events.</w:t>
        <w:br/>
        <w:t>- After adding or editing, the system Sets Reminders to notify the user before the event.</w:t>
      </w:r>
    </w:p>
    <w:p>
      <w:pPr>
        <w:pStyle w:val="Heading2"/>
      </w:pPr>
      <w:r>
        <w:t>1.2 Functional &amp; Non-Functional Requirements</w:t>
      </w:r>
    </w:p>
    <w:p>
      <w:pPr>
        <w:pStyle w:val="Heading3"/>
      </w:pPr>
      <w:r>
        <w:t>Functional Requirements</w:t>
      </w:r>
    </w:p>
    <w:p>
      <w:r>
        <w:t>- Users can register/login into the app. (Optional if you want local only)</w:t>
        <w:br/>
        <w:t>- Users can add/edit/delete events.</w:t>
        <w:br/>
        <w:t>- Users can view a list of events with countdown timers.</w:t>
        <w:br/>
        <w:t>- Users receive notifications/reminders before events.</w:t>
      </w:r>
    </w:p>
    <w:p>
      <w:pPr>
        <w:pStyle w:val="Heading3"/>
      </w:pPr>
      <w:r>
        <w:t>Non-Functional Requirements</w:t>
      </w:r>
    </w:p>
    <w:p>
      <w:r>
        <w:t>- The app works offline without requiring internet access.</w:t>
        <w:br/>
        <w:t>- Uses Room Database to store events locally.</w:t>
        <w:br/>
        <w:t>- MVVM architecture for scalable and maintainable code.</w:t>
        <w:br/>
        <w:t>- Simple and intuitive UI/UX for better user experience.</w:t>
        <w:br/>
        <w:t>- The app should load events quickly and handle multiple events efficiently.</w:t>
      </w:r>
    </w:p>
    <w:p>
      <w:pPr>
        <w:pStyle w:val="Heading2"/>
      </w:pPr>
      <w:r>
        <w:t>1.3 Software Architecture</w:t>
      </w:r>
    </w:p>
    <w:p>
      <w:r>
        <w:t>+----------------+</w:t>
        <w:br/>
        <w:t>|     View       | &lt;-- Activity/Fragment</w:t>
        <w:br/>
        <w:t>+----------------+</w:t>
        <w:br/>
        <w:t xml:space="preserve">        |</w:t>
        <w:br/>
        <w:t xml:space="preserve">        v</w:t>
        <w:br/>
        <w:t>+----------------+</w:t>
        <w:br/>
        <w:t>|   ViewModel    |</w:t>
        <w:br/>
        <w:t>+----------------+</w:t>
        <w:br/>
        <w:t xml:space="preserve">        |</w:t>
        <w:br/>
        <w:t xml:space="preserve">        v</w:t>
        <w:br/>
        <w:t>+----------------+</w:t>
        <w:br/>
        <w:t>|   Repository   |</w:t>
        <w:br/>
        <w:t>+----------------+</w:t>
        <w:br/>
        <w:t xml:space="preserve">        |</w:t>
        <w:br/>
        <w:t xml:space="preserve">        v</w:t>
        <w:br/>
        <w:t>+----------------+</w:t>
        <w:br/>
        <w:t>| Room Database  |</w:t>
        <w:br/>
        <w:t>+----------------+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