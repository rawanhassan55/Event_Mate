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94E99">
      <w:pPr>
        <w:pStyle w:val="2"/>
      </w:pPr>
      <w:r>
        <w:t>5. System Deployment &amp; Integration</w:t>
      </w:r>
    </w:p>
    <w:p w14:paraId="63216A4F">
      <w:pPr>
        <w:pStyle w:val="3"/>
      </w:pPr>
      <w:r>
        <w:t>1. Technology Stack</w:t>
      </w:r>
    </w:p>
    <w:p w14:paraId="6AD0C00C">
      <w:r>
        <w:t>Frontend:</w:t>
      </w:r>
    </w:p>
    <w:p w14:paraId="31AB6063">
      <w:pPr>
        <w:pStyle w:val="23"/>
      </w:pPr>
      <w:r>
        <w:rPr>
          <w:b/>
        </w:rPr>
        <w:t xml:space="preserve">Technology: </w:t>
      </w:r>
      <w:r>
        <w:t>Native Android Development</w:t>
      </w:r>
    </w:p>
    <w:p w14:paraId="0AF9CA9D">
      <w:pPr>
        <w:pStyle w:val="23"/>
      </w:pPr>
      <w:r>
        <w:rPr>
          <w:b/>
        </w:rPr>
        <w:t xml:space="preserve">Language: </w:t>
      </w:r>
      <w:r>
        <w:t>Kotlin</w:t>
      </w:r>
    </w:p>
    <w:p w14:paraId="498096BE">
      <w:pPr>
        <w:pStyle w:val="23"/>
      </w:pPr>
      <w:r>
        <w:rPr>
          <w:b/>
        </w:rPr>
        <w:t xml:space="preserve">UI Framework: </w:t>
      </w:r>
      <w:r>
        <w:t>XML Layouts</w:t>
      </w:r>
    </w:p>
    <w:p w14:paraId="39DBBD42">
      <w:pPr>
        <w:pStyle w:val="23"/>
      </w:pPr>
      <w:r>
        <w:rPr>
          <w:b/>
        </w:rPr>
        <w:t>Libraries and Tools:</w:t>
      </w:r>
    </w:p>
    <w:p w14:paraId="32B9838F">
      <w:pPr>
        <w:pStyle w:val="24"/>
      </w:pPr>
      <w:r>
        <w:t>Retrofit (for networking if required in future)</w:t>
      </w:r>
    </w:p>
    <w:p w14:paraId="39D403A9">
      <w:pPr>
        <w:pStyle w:val="24"/>
      </w:pPr>
      <w:r>
        <w:t>Room Database (for local data persistence)</w:t>
      </w:r>
    </w:p>
    <w:p w14:paraId="4D4E5383">
      <w:pPr>
        <w:pStyle w:val="24"/>
      </w:pPr>
      <w:r>
        <w:t>LiveData &amp; ViewModel (for MVVM architecture)</w:t>
      </w:r>
    </w:p>
    <w:p w14:paraId="3E0DC76A">
      <w:pPr>
        <w:pStyle w:val="24"/>
      </w:pPr>
      <w:r>
        <w:t>Glide/Picasso (for image loading)</w:t>
      </w:r>
    </w:p>
    <w:p w14:paraId="69648C29">
      <w:pPr>
        <w:pStyle w:val="24"/>
      </w:pPr>
      <w:r>
        <w:t>Shared Preferences (for lightweight data storage)</w:t>
      </w:r>
    </w:p>
    <w:p w14:paraId="5D5B5FFA">
      <w:r>
        <w:t>Backend:</w:t>
      </w:r>
    </w:p>
    <w:p w14:paraId="3D0C1726">
      <w:pPr>
        <w:pStyle w:val="23"/>
      </w:pPr>
      <w:r>
        <w:t>No backend is implemented.</w:t>
      </w:r>
    </w:p>
    <w:p w14:paraId="501599CA">
      <w:pPr>
        <w:pStyle w:val="23"/>
      </w:pPr>
      <w:r>
        <w:t>The application works fully offline, using Room Database and Shared Preferences for data management and storage.</w:t>
      </w:r>
    </w:p>
    <w:p w14:paraId="6D7EE3EA">
      <w:r>
        <w:t>Database:</w:t>
      </w:r>
    </w:p>
    <w:p w14:paraId="6A2544A7">
      <w:pPr>
        <w:pStyle w:val="23"/>
      </w:pPr>
      <w:r>
        <w:rPr>
          <w:b/>
        </w:rPr>
        <w:t xml:space="preserve">Room Database: </w:t>
      </w:r>
      <w:r>
        <w:t>Local SQL-based database to store and manage events and user data.</w:t>
      </w:r>
    </w:p>
    <w:p w14:paraId="6706452F">
      <w:pPr>
        <w:pStyle w:val="23"/>
      </w:pPr>
      <w:r>
        <w:rPr>
          <w:b/>
        </w:rPr>
        <w:t xml:space="preserve">Shared Preferences: </w:t>
      </w:r>
      <w:r>
        <w:t>Used for simple data such as login state or user preferences.</w:t>
      </w:r>
    </w:p>
    <w:p w14:paraId="595CE689">
      <w:pPr>
        <w:pStyle w:val="3"/>
      </w:pPr>
      <w:r>
        <w:t>2. Deployment Diagram (Text Representation)</w:t>
      </w:r>
    </w:p>
    <w:p w14:paraId="498BDFDF">
      <w:r>
        <w:br w:type="textWrapping"/>
      </w:r>
      <w:r>
        <w:t>+------------------------------------+</w:t>
      </w:r>
      <w:r>
        <w:br w:type="textWrapping"/>
      </w:r>
      <w:r>
        <w:t>|         Mobile Device              |</w:t>
      </w:r>
      <w:r>
        <w:br w:type="textWrapping"/>
      </w:r>
      <w:r>
        <w:t>|------------------------------------|</w:t>
      </w:r>
      <w:r>
        <w:br w:type="textWrapping"/>
      </w:r>
      <w:r>
        <w:t>|  - Android OS                      |</w:t>
      </w:r>
      <w:r>
        <w:br w:type="textWrapping"/>
      </w:r>
      <w:r>
        <w:t>|  - Event Countdown Application     |</w:t>
      </w:r>
      <w:r>
        <w:br w:type="textWrapping"/>
      </w:r>
      <w:r>
        <w:t>|     - UI Layer                     |</w:t>
      </w:r>
      <w:r>
        <w:br w:type="textWrapping"/>
      </w:r>
      <w:r>
        <w:t>|     - Business Logic Layer         |</w:t>
      </w:r>
      <w:r>
        <w:br w:type="textWrapping"/>
      </w:r>
      <w:r>
        <w:t>|     - Data Layer (Room Database)   |</w:t>
      </w:r>
      <w:r>
        <w:br w:type="textWrapping"/>
      </w:r>
      <w:r>
        <w:t>|     - Local Storage (SharedPrefs)  |</w:t>
      </w:r>
      <w:r>
        <w:br w:type="textWrapping"/>
      </w:r>
      <w:r>
        <w:t>+------------------------------------+</w:t>
      </w:r>
      <w:r>
        <w:br w:type="textWrapping"/>
      </w:r>
    </w:p>
    <w:p w14:paraId="09A472B7">
      <w:pPr>
        <w:pStyle w:val="3"/>
      </w:pPr>
      <w:r>
        <w:t>3. Component Diagram (Text Representation)</w:t>
      </w:r>
    </w:p>
    <w:p w14:paraId="0633C54A">
      <w:r>
        <w:br w:type="textWrapping"/>
      </w:r>
      <w:r>
        <w:t>+------------------------+</w:t>
      </w:r>
      <w:r>
        <w:br w:type="textWrapping"/>
      </w:r>
      <w:r>
        <w:t>|     UI Components      |</w:t>
      </w:r>
      <w:r>
        <w:br w:type="textWrapping"/>
      </w:r>
      <w:r>
        <w:t>|------------------------|</w:t>
      </w:r>
      <w:r>
        <w:br w:type="textWrapping"/>
      </w:r>
      <w:r>
        <w:t>| - MainActivity         |</w:t>
      </w:r>
      <w:r>
        <w:br w:type="textWrapping"/>
      </w:r>
      <w:r>
        <w:t>| - LoginActivity        |</w:t>
      </w:r>
      <w:r>
        <w:br w:type="textWrapping"/>
      </w:r>
      <w:r>
        <w:t>| - EventListFragment    |</w:t>
      </w:r>
      <w:r>
        <w:br w:type="textWrapping"/>
      </w:r>
      <w:r>
        <w:t>| - AddEventFragment     |</w:t>
      </w:r>
      <w:r>
        <w:br w:type="textWrapping"/>
      </w:r>
      <w:r>
        <w:t>+------------------------+</w:t>
      </w:r>
      <w:r>
        <w:br w:type="textWrapping"/>
      </w:r>
      <w:r>
        <w:t xml:space="preserve">            |</w:t>
      </w:r>
      <w:r>
        <w:br w:type="textWrapping"/>
      </w:r>
      <w:r>
        <w:t xml:space="preserve">            v</w:t>
      </w:r>
      <w:r>
        <w:br w:type="textWrapping"/>
      </w:r>
      <w:r>
        <w:t>+------------------------+</w:t>
      </w:r>
      <w:r>
        <w:br w:type="textWrapping"/>
      </w:r>
      <w:r>
        <w:t>|  ViewModel Components  |</w:t>
      </w:r>
      <w:r>
        <w:br w:type="textWrapping"/>
      </w:r>
      <w:r>
        <w:t>|------------------------|</w:t>
      </w:r>
      <w:r>
        <w:br w:type="textWrapping"/>
      </w:r>
      <w:r>
        <w:t>| - LoginViewModel       |</w:t>
      </w:r>
      <w:r>
        <w:br w:type="textWrapping"/>
      </w:r>
      <w:r>
        <w:t>| - EventViewModel       |</w:t>
      </w:r>
      <w:r>
        <w:br w:type="textWrapping"/>
      </w:r>
      <w:r>
        <w:t>+------------------------+</w:t>
      </w:r>
      <w:r>
        <w:br w:type="textWrapping"/>
      </w:r>
      <w:r>
        <w:t xml:space="preserve">            |</w:t>
      </w:r>
      <w:r>
        <w:br w:type="textWrapping"/>
      </w:r>
      <w:r>
        <w:t xml:space="preserve">            v</w:t>
      </w:r>
      <w:r>
        <w:br w:type="textWrapping"/>
      </w:r>
      <w:r>
        <w:t>+------------------------+</w:t>
      </w:r>
      <w:r>
        <w:br w:type="textWrapping"/>
      </w:r>
      <w:r>
        <w:t>|    Repository Layer    |</w:t>
      </w:r>
      <w:r>
        <w:br w:type="textWrapping"/>
      </w:r>
      <w:r>
        <w:t>|------------------------|</w:t>
      </w:r>
      <w:r>
        <w:br w:type="textWrapping"/>
      </w:r>
      <w:r>
        <w:t>| - EventRepository      |</w:t>
      </w:r>
      <w:r>
        <w:br w:type="textWrapping"/>
      </w:r>
      <w:r>
        <w:t>+------------------------+</w:t>
      </w:r>
      <w:r>
        <w:br w:type="textWrapping"/>
      </w:r>
      <w:r>
        <w:t xml:space="preserve">            |</w:t>
      </w:r>
      <w:r>
        <w:br w:type="textWrapping"/>
      </w:r>
      <w:r>
        <w:t xml:space="preserve">            v</w:t>
      </w:r>
      <w:r>
        <w:br w:type="textWrapping"/>
      </w:r>
      <w:r>
        <w:t>+------------------------+</w:t>
      </w:r>
      <w:r>
        <w:br w:type="textWrapping"/>
      </w:r>
      <w:r>
        <w:t>|     Data Sources       |</w:t>
      </w:r>
      <w:r>
        <w:br w:type="textWrapping"/>
      </w:r>
      <w:r>
        <w:t>|------------------------|</w:t>
      </w:r>
      <w:r>
        <w:br w:type="textWrapping"/>
      </w:r>
      <w:r>
        <w:t>| - Room Database        |</w:t>
      </w:r>
      <w:r>
        <w:br w:type="textWrapping"/>
      </w:r>
      <w:r>
        <w:t>| - DAO Interfaces       |</w:t>
      </w:r>
      <w:r>
        <w:br w:type="textWrapping"/>
      </w:r>
      <w:r>
        <w:t>| - Shared Preferences   |</w:t>
      </w:r>
      <w:r>
        <w:br w:type="textWrapping"/>
      </w:r>
      <w:r>
        <w:t>+------------------------+</w:t>
      </w:r>
      <w:r>
        <w:br w:type="textWrapping"/>
      </w:r>
    </w:p>
    <w:p w14:paraId="31F3C93E"/>
    <w:p w14:paraId="6466619C"/>
    <w:p w14:paraId="345E8D1B"/>
    <w:p w14:paraId="0D72FA7B">
      <w:bookmarkStart w:id="0" w:name="_GoBack"/>
      <w:bookmarkEnd w:id="0"/>
    </w:p>
    <w:p w14:paraId="4983F22F">
      <w:pPr>
        <w:pStyle w:val="3"/>
      </w:pPr>
      <w:r>
        <w:t>4. Activity Diagram (Text Representation)</w:t>
      </w:r>
    </w:p>
    <w:p w14:paraId="4A15698A">
      <w:r>
        <w:br w:type="textWrapping"/>
      </w:r>
      <w:r>
        <w:t>(Start)</w:t>
      </w:r>
      <w:r>
        <w:br w:type="textWrapping"/>
      </w:r>
      <w:r>
        <w:t xml:space="preserve">   |</w:t>
      </w:r>
      <w:r>
        <w:br w:type="textWrapping"/>
      </w:r>
      <w:r>
        <w:t>Open Application</w:t>
      </w:r>
      <w:r>
        <w:br w:type="textWrapping"/>
      </w:r>
      <w:r>
        <w:t xml:space="preserve">   |</w:t>
      </w:r>
      <w:r>
        <w:br w:type="textWrapping"/>
      </w:r>
      <w:r>
        <w:t>Check if User Logged In?</w:t>
      </w:r>
      <w:r>
        <w:br w:type="textWrapping"/>
      </w:r>
      <w:r>
        <w:t xml:space="preserve">   |------------|</w:t>
      </w:r>
      <w:r>
        <w:br w:type="textWrapping"/>
      </w:r>
      <w:r>
        <w:t xml:space="preserve">  Yes           No</w:t>
      </w:r>
      <w:r>
        <w:br w:type="textWrapping"/>
      </w:r>
      <w:r>
        <w:t xml:space="preserve">   |             |</w:t>
      </w:r>
      <w:r>
        <w:br w:type="textWrapping"/>
      </w:r>
      <w:r>
        <w:t>Home Screen     Login/Register Screen</w:t>
      </w:r>
      <w:r>
        <w:br w:type="textWrapping"/>
      </w:r>
      <w:r>
        <w:t xml:space="preserve">   |             |</w:t>
      </w:r>
      <w:r>
        <w:br w:type="textWrapping"/>
      </w:r>
      <w:r>
        <w:t>View Events List</w:t>
      </w:r>
      <w:r>
        <w:br w:type="textWrapping"/>
      </w:r>
      <w:r>
        <w:t xml:space="preserve">   |</w:t>
      </w:r>
      <w:r>
        <w:br w:type="textWrapping"/>
      </w:r>
      <w:r>
        <w:t>Select Event</w:t>
      </w:r>
      <w:r>
        <w:br w:type="textWrapping"/>
      </w:r>
      <w:r>
        <w:t xml:space="preserve">   |</w:t>
      </w:r>
      <w:r>
        <w:br w:type="textWrapping"/>
      </w:r>
      <w:r>
        <w:t>View Countdown &amp; Event Details</w:t>
      </w:r>
      <w:r>
        <w:br w:type="textWrapping"/>
      </w:r>
      <w:r>
        <w:t xml:space="preserve">   |</w:t>
      </w:r>
      <w:r>
        <w:br w:type="textWrapping"/>
      </w:r>
      <w:r>
        <w:t>(Add New Event) -----&gt; Set Reminder</w:t>
      </w:r>
      <w:r>
        <w:br w:type="textWrapping"/>
      </w:r>
      <w:r>
        <w:t xml:space="preserve">   |</w:t>
      </w:r>
      <w:r>
        <w:br w:type="textWrapping"/>
      </w:r>
      <w:r>
        <w:t>Logout</w:t>
      </w:r>
      <w:r>
        <w:br w:type="textWrapping"/>
      </w:r>
      <w:r>
        <w:t xml:space="preserve">   |</w:t>
      </w:r>
      <w:r>
        <w:br w:type="textWrapping"/>
      </w:r>
      <w:r>
        <w:t>(End)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4A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NEW TOP</cp:lastModifiedBy>
  <dcterms:modified xsi:type="dcterms:W3CDTF">2025-03-21T20:47:52Z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A8A0C3230C8F4637BFBD0A6D16DFCD1A_12</vt:lpwstr>
  </property>
</Properties>
</file>